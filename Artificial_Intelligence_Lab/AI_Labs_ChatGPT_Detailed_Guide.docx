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Labs with ChatGPT - Detailed Guide (Lab 1 to Lab 6)</w:t>
      </w:r>
    </w:p>
    <w:p>
      <w:pPr>
        <w:pStyle w:val="Heading1"/>
      </w:pPr>
      <w:r>
        <w:t>Lab 1: Introduction to ChatGPT</w:t>
      </w:r>
    </w:p>
    <w:p>
      <w:r>
        <w:br/>
        <w:t>Objective: Understand how ChatGPT works internally and explore its real-world use cases.</w:t>
        <w:br/>
        <w:br/>
        <w:t>Explanation:</w:t>
        <w:br/>
        <w:t>ChatGPT is built on the Transformer architecture, which uses a mechanism called "self-attention" to understand relationships between words in a sentence. It was trained using large datasets (books, articles, web content) through unsupervised learning, where it learns to predict the next word in a sentence.</w:t>
        <w:br/>
        <w:br/>
        <w:t>Later, it is fine-tuned with Reinforcement Learning from Human Feedback (RLHF), where human reviewers rate its responses and guide improvement.</w:t>
        <w:br/>
        <w:br/>
        <w:t>Key Components:</w:t>
        <w:br/>
        <w:t>- Self-Attention: Helps the model focus on relevant words in a sequence.</w:t>
        <w:br/>
        <w:t>- Positional Encoding: Since Transformers don’t have recurrence, this tells the model the position of each word.</w:t>
        <w:br/>
        <w:t>- Multi-head Attention: Multiple attention layers work in parallel to capture different aspects of the sentence.</w:t>
        <w:br/>
        <w:br/>
        <w:t>Examples of Use Cases:</w:t>
        <w:br/>
        <w:t>(a) Education: AI tutors, automated grading tools, and personalized learning apps.</w:t>
        <w:br/>
        <w:t>(b) Healthcare: Medical Q&amp;A bots, appointment scheduling, and initial symptom triage.</w:t>
        <w:br/>
        <w:t>(c) Business: Customer support automation, meeting summarization, and market trend analysis.</w:t>
        <w:br/>
      </w:r>
    </w:p>
    <w:p>
      <w:pPr>
        <w:pStyle w:val="Heading1"/>
      </w:pPr>
      <w:r>
        <w:t>Lab 2: Types of Prompts and Prompt Engineering Basics</w:t>
      </w:r>
    </w:p>
    <w:p>
      <w:r>
        <w:br/>
        <w:t>Objective: Learn how different types of prompts affect ChatGPT's responses.</w:t>
        <w:br/>
        <w:br/>
        <w:t>1. Zero-shot Prompt:</w:t>
        <w:br/>
        <w:t>Definition: You ask the model to do something without giving examples.</w:t>
        <w:br/>
        <w:t>Example: “Translate to French: ‘I love artificial intelligence.’”</w:t>
        <w:br/>
        <w:t>Output: “J'aime l'intelligence artificielle.”</w:t>
        <w:br/>
        <w:br/>
        <w:t>2. Few-shot Prompt:</w:t>
        <w:br/>
        <w:t>Definition: You provide a few examples to show the task format.</w:t>
        <w:br/>
        <w:t>Example:</w:t>
        <w:br/>
        <w:t>‘Hello’ → ‘Bonjour’</w:t>
        <w:br/>
        <w:t>‘Goodbye’ → ‘Au revoir’</w:t>
        <w:br/>
        <w:t>Now translate: ‘Thank you’</w:t>
        <w:br/>
        <w:t>Output: “Merci”</w:t>
        <w:br/>
        <w:br/>
        <w:t>3. Instructional Prompt:</w:t>
        <w:br/>
        <w:t>Definition: A direct instruction to perform a task.</w:t>
        <w:br/>
        <w:t>Example: “List three benefits of AI in healthcare.”</w:t>
        <w:br/>
        <w:t>Output:</w:t>
        <w:br/>
        <w:t>1. Faster diagnosis</w:t>
        <w:br/>
        <w:t>2. Reduced costs</w:t>
        <w:br/>
        <w:t>3. Better patient monitoring</w:t>
        <w:br/>
        <w:br/>
        <w:t>4. Interrogative Prompt:</w:t>
        <w:br/>
        <w:t>Definition: A question-based prompt that elicits factual or analytical responses.</w:t>
        <w:br/>
        <w:t>Example: “What are the advantages of few-shot prompting?”</w:t>
        <w:br/>
        <w:t>Output: “It improves model accuracy by providing examples that guide the response.”</w:t>
        <w:br/>
        <w:br/>
        <w:t>Task:</w:t>
        <w:br/>
        <w:t>Write 5 of each type and compare the detail, tone, and correctness of the responses.</w:t>
        <w:br/>
      </w:r>
    </w:p>
    <w:p>
      <w:pPr>
        <w:pStyle w:val="Heading1"/>
      </w:pPr>
      <w:r>
        <w:t>Lab 3: Precision Prompting for Information Extraction</w:t>
      </w:r>
    </w:p>
    <w:p>
      <w:r>
        <w:br/>
        <w:t>Objective: Use ChatGPT to extract structured data from unstructured text.</w:t>
        <w:br/>
        <w:br/>
        <w:t>Prompt:</w:t>
        <w:br/>
        <w:t>“Extract contact info and skills from this text and return in JSON format:</w:t>
        <w:br/>
        <w:t>‘John Doe is a software engineer. You can reach him at john.doe@example.com or call +1‑555‑1234. He’s skilled in Python, JavaScript, and SQL.’”</w:t>
        <w:br/>
        <w:br/>
        <w:t>Expected Output:</w:t>
        <w:br/>
        <w:t>{</w:t>
        <w:br/>
        <w:t xml:space="preserve">  "name": "John Doe",</w:t>
        <w:br/>
        <w:t xml:space="preserve">  "email": "john.doe@example.com",</w:t>
        <w:br/>
        <w:t xml:space="preserve">  "phone": "+1-555-1234",</w:t>
        <w:br/>
        <w:t xml:space="preserve">  "skills": ["Python", "JavaScript", "SQL"]</w:t>
        <w:br/>
        <w:t>}</w:t>
        <w:br/>
        <w:br/>
        <w:t>Explanation:</w:t>
        <w:br/>
        <w:t>This task demonstrates how to use ChatGPT for named entity recognition (NER) and conversion to a structured format like JSON. This is useful for data extraction in resumes, web scraping, and automated form-filling.</w:t>
        <w:br/>
      </w:r>
    </w:p>
    <w:p>
      <w:pPr>
        <w:pStyle w:val="Heading1"/>
      </w:pPr>
      <w:r>
        <w:t>Lab 4: Summarization and Text Transformation</w:t>
      </w:r>
    </w:p>
    <w:p>
      <w:r>
        <w:br/>
        <w:t>Objective: Learn to shorten long text and adjust tone or formality using ChatGPT.</w:t>
        <w:br/>
        <w:br/>
        <w:t>1. Summarization Prompt:</w:t>
        <w:br/>
        <w:t>“Summarize the following article in three sentences.”</w:t>
        <w:br/>
        <w:br/>
        <w:t>Example Input:</w:t>
        <w:br/>
        <w:t>“Artificial Intelligence is evolving rapidly. Its applications span across industries from healthcare to finance. Researchers predict major breakthroughs in the next decade.”</w:t>
        <w:br/>
        <w:br/>
        <w:t>Output:</w:t>
        <w:br/>
        <w:t>“AI is advancing quickly and is used in many sectors. Experts believe more progress is coming soon. It could reshape major industries.”</w:t>
        <w:br/>
        <w:br/>
        <w:t>2. Tone Transformation Prompt:</w:t>
        <w:br/>
        <w:t>“Rewrite the email informally: ‘Dear Mr. Smith, I am writing to confirm our meeting scheduled for Monday. Please let me know if this still works for you.’”</w:t>
        <w:br/>
        <w:br/>
        <w:t>Informal Output:</w:t>
        <w:br/>
        <w:t>“Hey! Just checking if we’re still on for our Monday meeting. Let me know!”</w:t>
        <w:br/>
        <w:br/>
        <w:t>Explanation:</w:t>
        <w:br/>
        <w:t>Summarization is useful in news, research, and meetings. Tone transformation adapts messages to different audiences (e.g., formal for workplace, informal for friends).</w:t>
        <w:br/>
      </w:r>
    </w:p>
    <w:p>
      <w:pPr>
        <w:pStyle w:val="Heading1"/>
      </w:pPr>
      <w:r>
        <w:t>Lab 5: ChatGPT in Code Generation and Debugging</w:t>
      </w:r>
    </w:p>
    <w:p>
      <w:r>
        <w:br/>
        <w:t>Objective: Use ChatGPT to generate and fix code.</w:t>
        <w:br/>
        <w:br/>
        <w:t>1. Code Generation Prompt:</w:t>
        <w:br/>
        <w:t>“Write a Python function to check if a string is a palindrome.”</w:t>
        <w:br/>
        <w:br/>
        <w:t>Output:</w:t>
        <w:br/>
        <w:t>def is_palindrome(s: str) -&gt; bool:</w:t>
        <w:br/>
        <w:t xml:space="preserve">    """Check if the string is a palindrome (ignoring punctuation and case)."""</w:t>
        <w:br/>
        <w:t xml:space="preserve">    import re</w:t>
        <w:br/>
        <w:t xml:space="preserve">    s = re.sub(r'[^A-Za-z0-9]', '', s.lower())</w:t>
        <w:br/>
        <w:t xml:space="preserve">    return s == s[::-1]</w:t>
        <w:br/>
        <w:br/>
        <w:t>Explanation:</w:t>
        <w:br/>
        <w:t>The function uses regex to remove non-alphanumeric characters and then checks if the cleaned string is the same forward and backward.</w:t>
        <w:br/>
        <w:br/>
        <w:t>2. Debugging Prompt:</w:t>
        <w:br/>
        <w:t>Fix this buggy C program:</w:t>
        <w:br/>
        <w:br/>
        <w:t>Original Code:</w:t>
        <w:br/>
        <w:t>#include &lt;stdio.h&gt;</w:t>
        <w:br/>
        <w:t>void reverse(char *s) {</w:t>
        <w:br/>
        <w:t xml:space="preserve">    int i = 0, j = strlen(s) - 1;</w:t>
        <w:br/>
        <w:t xml:space="preserve">    while (i &lt; j) {</w:t>
        <w:br/>
        <w:t xml:space="preserve">        char tmp = s[i];</w:t>
        <w:br/>
        <w:t xml:space="preserve">        s[i] = s[j];</w:t>
        <w:br/>
        <w:t xml:space="preserve">        s[j] = tmp;</w:t>
        <w:br/>
        <w:t xml:space="preserve">        i++; j--;</w:t>
        <w:br/>
        <w:t xml:space="preserve">    }</w:t>
        <w:br/>
        <w:t>}</w:t>
        <w:br/>
        <w:t>int main() {</w:t>
        <w:br/>
        <w:t xml:space="preserve">    char str[] = "Hello";</w:t>
        <w:br/>
        <w:t xml:space="preserve">    reverse(str);</w:t>
        <w:br/>
        <w:t xml:space="preserve">    printf("%s\n", str);</w:t>
        <w:br/>
        <w:t xml:space="preserve">    return 0;</w:t>
        <w:br/>
        <w:t>}</w:t>
        <w:br/>
        <w:br/>
        <w:t>Fix:</w:t>
        <w:br/>
        <w:t>Add `#include &lt;string.h&gt;` at the top to avoid undefined reference to `strlen`.</w:t>
        <w:br/>
        <w:br/>
        <w:t>ChatGPT helps spot missing libraries, logic bugs, or incorrect syntax.</w:t>
        <w:br/>
      </w:r>
    </w:p>
    <w:p>
      <w:pPr>
        <w:pStyle w:val="Heading1"/>
      </w:pPr>
      <w:r>
        <w:t>Lab 6: Domain-Specific Applications</w:t>
      </w:r>
    </w:p>
    <w:p>
      <w:r>
        <w:br/>
        <w:t>Objective: Apply ChatGPT to real-world, domain-specific problems.</w:t>
        <w:br/>
        <w:br/>
        <w:t>Example – Medical Domain Chatbot:</w:t>
        <w:br/>
        <w:t>Prompt:</w:t>
        <w:br/>
        <w:t>“A patient says: ‘I have an itchy red rash on my arms for three days, no fever, but it burns when I scratch it.’”</w:t>
        <w:br/>
        <w:br/>
        <w:t>Expected ChatGPT Response:</w:t>
        <w:br/>
        <w:t>Follow-up Questions:</w:t>
        <w:br/>
        <w:t>- “Have you used any new skincare products recently?”</w:t>
        <w:br/>
        <w:t>- “Does the rash have any blisters or pus?”</w:t>
        <w:br/>
        <w:br/>
        <w:t>Suggestions:</w:t>
        <w:br/>
        <w:t>1. Apply over-the-counter hydrocortisone cream.</w:t>
        <w:br/>
        <w:t>2. Use an oral antihistamine like cetirizine for itchiness.</w:t>
        <w:br/>
        <w:br/>
        <w:t>Advice:</w:t>
        <w:br/>
        <w:t>“If symptoms worsen, spread, or persist for more than 5 days, consult a dermatologist.”</w:t>
        <w:br/>
        <w:br/>
        <w:t>Explanation:</w:t>
        <w:br/>
        <w:t>Domain-specific prompts simulate real-world roles—doctor, lawyer, teacher—and can guide, diagnose, or instruct. This makes ChatGPT a valuable tool in industry and education.</w:t>
        <w:br/>
        <w:br/>
        <w:t>Other Examples:</w:t>
        <w:br/>
        <w:t>- Legal: Draft contracts or explain laws.</w:t>
        <w:br/>
        <w:t>- Education: Create quizzes, tutor students.</w:t>
        <w:br/>
        <w:t>- Business: Analyze reports, write summaries.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